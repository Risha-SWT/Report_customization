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848EF" w14:textId="77777777" w:rsidR="00A6043D" w:rsidRDefault="00000000">
      <w:pPr>
        <w:pStyle w:val="Title"/>
        <w:jc w:val="center"/>
      </w:pPr>
      <w:r>
        <w:t>Genome Variant Analysis Report</w:t>
      </w:r>
    </w:p>
    <w:p w14:paraId="1EC2CFAB" w14:textId="77777777" w:rsidR="00A6043D" w:rsidRDefault="00000000">
      <w:pPr>
        <w:pStyle w:val="Heading1"/>
      </w:pPr>
      <w:r>
        <w:t>Patient Information</w:t>
      </w:r>
    </w:p>
    <w:p w14:paraId="32A59A9B" w14:textId="11F22C27" w:rsidR="00A6043D" w:rsidRDefault="00000000">
      <w:r>
        <w:t>Patient ID: {</w:t>
      </w:r>
      <w:r w:rsidR="00FF190B">
        <w:t>d.</w:t>
      </w:r>
      <w:r>
        <w:t>patient.id}</w:t>
      </w:r>
    </w:p>
    <w:p w14:paraId="1628EABA" w14:textId="69CAF817" w:rsidR="00A6043D" w:rsidRDefault="00000000">
      <w:r>
        <w:t>Name: {</w:t>
      </w:r>
      <w:r w:rsidR="00FF190B">
        <w:t>d.</w:t>
      </w:r>
      <w:r>
        <w:t>patient.name}</w:t>
      </w:r>
    </w:p>
    <w:p w14:paraId="3AC1A0CF" w14:textId="5065B9AD" w:rsidR="00A6043D" w:rsidRDefault="00000000">
      <w:r>
        <w:t>Age: {</w:t>
      </w:r>
      <w:r w:rsidR="00FF190B">
        <w:t>d.</w:t>
      </w:r>
      <w:r>
        <w:t>patient.age}</w:t>
      </w:r>
    </w:p>
    <w:p w14:paraId="31430ABA" w14:textId="79E662AD" w:rsidR="00A6043D" w:rsidRDefault="00000000">
      <w:r>
        <w:t>Gender: {</w:t>
      </w:r>
      <w:r w:rsidR="00FF190B">
        <w:t>d.</w:t>
      </w:r>
      <w:r>
        <w:t>patient.gender}</w:t>
      </w:r>
    </w:p>
    <w:p w14:paraId="73FF6021" w14:textId="27EEA2DF" w:rsidR="00A6043D" w:rsidRDefault="00000000">
      <w:r>
        <w:t>Sample ID: {</w:t>
      </w:r>
      <w:r w:rsidR="00FF190B">
        <w:t>d.</w:t>
      </w:r>
      <w:r>
        <w:t>patient.sample_id}</w:t>
      </w:r>
    </w:p>
    <w:p w14:paraId="2717B4AC" w14:textId="3AEC7255" w:rsidR="00A6043D" w:rsidRDefault="00000000">
      <w:r>
        <w:t>Analysis Date: {</w:t>
      </w:r>
      <w:r w:rsidR="00FF190B">
        <w:t>d.</w:t>
      </w:r>
      <w:r>
        <w:t>analysis_date}</w:t>
      </w:r>
    </w:p>
    <w:p w14:paraId="537AE680" w14:textId="77777777" w:rsidR="00A6043D" w:rsidRDefault="00000000">
      <w:pPr>
        <w:pStyle w:val="Heading1"/>
      </w:pPr>
      <w:r>
        <w:t>Detected Variants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1"/>
        <w:gridCol w:w="1404"/>
        <w:gridCol w:w="1463"/>
        <w:gridCol w:w="1253"/>
        <w:gridCol w:w="2090"/>
        <w:gridCol w:w="1375"/>
      </w:tblGrid>
      <w:tr w:rsidR="00A6043D" w14:paraId="6B7E4DE4" w14:textId="77777777" w:rsidTr="003E0321">
        <w:tc>
          <w:tcPr>
            <w:tcW w:w="1271" w:type="dxa"/>
          </w:tcPr>
          <w:p w14:paraId="3291E199" w14:textId="77777777" w:rsidR="00A6043D" w:rsidRDefault="00000000">
            <w:r>
              <w:t>Gene</w:t>
            </w:r>
          </w:p>
          <w:p w14:paraId="2CE9A94C" w14:textId="3181262B" w:rsidR="0009612E" w:rsidRDefault="0009612E"/>
        </w:tc>
        <w:tc>
          <w:tcPr>
            <w:tcW w:w="1404" w:type="dxa"/>
          </w:tcPr>
          <w:p w14:paraId="1B10988F" w14:textId="77777777" w:rsidR="00A6043D" w:rsidRDefault="00000000">
            <w:r>
              <w:t>Variant</w:t>
            </w:r>
          </w:p>
        </w:tc>
        <w:tc>
          <w:tcPr>
            <w:tcW w:w="1463" w:type="dxa"/>
          </w:tcPr>
          <w:p w14:paraId="66B97885" w14:textId="77777777" w:rsidR="00A6043D" w:rsidRDefault="00000000">
            <w:r>
              <w:t>Zygosity</w:t>
            </w:r>
          </w:p>
        </w:tc>
        <w:tc>
          <w:tcPr>
            <w:tcW w:w="1253" w:type="dxa"/>
          </w:tcPr>
          <w:p w14:paraId="74516699" w14:textId="77777777" w:rsidR="00A6043D" w:rsidRDefault="00000000">
            <w:r>
              <w:t>Type</w:t>
            </w:r>
          </w:p>
        </w:tc>
        <w:tc>
          <w:tcPr>
            <w:tcW w:w="2090" w:type="dxa"/>
          </w:tcPr>
          <w:p w14:paraId="71D9E514" w14:textId="77777777" w:rsidR="00A6043D" w:rsidRDefault="00000000">
            <w:r>
              <w:t>Clinical Significance</w:t>
            </w:r>
          </w:p>
        </w:tc>
        <w:tc>
          <w:tcPr>
            <w:tcW w:w="1375" w:type="dxa"/>
          </w:tcPr>
          <w:p w14:paraId="4F3626E0" w14:textId="74F1FBCD" w:rsidR="0009612E" w:rsidRDefault="00000000">
            <w:r>
              <w:t>dbSNP</w:t>
            </w:r>
          </w:p>
        </w:tc>
      </w:tr>
      <w:tr w:rsidR="003E0321" w14:paraId="2F453B8D" w14:textId="77777777" w:rsidTr="003E0321">
        <w:tc>
          <w:tcPr>
            <w:tcW w:w="1271" w:type="dxa"/>
          </w:tcPr>
          <w:p w14:paraId="0E8B21C7" w14:textId="77777777" w:rsidR="003E0321" w:rsidRDefault="003E0321" w:rsidP="003E0321">
            <w:r>
              <w:t>{d.variants[i].gene}</w:t>
            </w:r>
          </w:p>
          <w:p w14:paraId="6F0816F5" w14:textId="77777777" w:rsidR="003E0321" w:rsidRDefault="003E0321" w:rsidP="003E0321"/>
        </w:tc>
        <w:tc>
          <w:tcPr>
            <w:tcW w:w="1404" w:type="dxa"/>
          </w:tcPr>
          <w:p w14:paraId="246595E3" w14:textId="0A9B804D" w:rsidR="003E0321" w:rsidRDefault="003E0321" w:rsidP="003E0321">
            <w:r>
              <w:t>{d.variants[i].variant}</w:t>
            </w:r>
          </w:p>
        </w:tc>
        <w:tc>
          <w:tcPr>
            <w:tcW w:w="1463" w:type="dxa"/>
          </w:tcPr>
          <w:p w14:paraId="6833FA0F" w14:textId="0A95B582" w:rsidR="003E0321" w:rsidRDefault="003E0321" w:rsidP="003E0321">
            <w:r>
              <w:t>{d.variants[i].zygosity}</w:t>
            </w:r>
          </w:p>
        </w:tc>
        <w:tc>
          <w:tcPr>
            <w:tcW w:w="1253" w:type="dxa"/>
          </w:tcPr>
          <w:p w14:paraId="2D0CEE10" w14:textId="2C610429" w:rsidR="003E0321" w:rsidRDefault="003E0321" w:rsidP="003E0321">
            <w:r>
              <w:t>{d.variants[i].type}</w:t>
            </w:r>
          </w:p>
        </w:tc>
        <w:tc>
          <w:tcPr>
            <w:tcW w:w="2090" w:type="dxa"/>
          </w:tcPr>
          <w:p w14:paraId="6415A2C5" w14:textId="20E95AC2" w:rsidR="003E0321" w:rsidRDefault="003E0321" w:rsidP="003E0321">
            <w:r>
              <w:t>{d.variants[i].clinical_significance}</w:t>
            </w:r>
          </w:p>
        </w:tc>
        <w:tc>
          <w:tcPr>
            <w:tcW w:w="1375" w:type="dxa"/>
          </w:tcPr>
          <w:p w14:paraId="2D1239EE" w14:textId="334B915B" w:rsidR="003E0321" w:rsidRDefault="003E0321" w:rsidP="003E0321">
            <w:r>
              <w:t>{d.variants[i].dbSNP}</w:t>
            </w:r>
          </w:p>
        </w:tc>
      </w:tr>
      <w:tr w:rsidR="003E0321" w14:paraId="38C26106" w14:textId="77777777" w:rsidTr="003E0321">
        <w:tc>
          <w:tcPr>
            <w:tcW w:w="1271" w:type="dxa"/>
          </w:tcPr>
          <w:p w14:paraId="5EA2E77D" w14:textId="77777777" w:rsidR="003E0321" w:rsidRDefault="003E0321" w:rsidP="003E0321"/>
        </w:tc>
        <w:tc>
          <w:tcPr>
            <w:tcW w:w="1404" w:type="dxa"/>
          </w:tcPr>
          <w:p w14:paraId="2A9793A8" w14:textId="77777777" w:rsidR="003E0321" w:rsidRDefault="003E0321" w:rsidP="003E0321"/>
        </w:tc>
        <w:tc>
          <w:tcPr>
            <w:tcW w:w="1463" w:type="dxa"/>
          </w:tcPr>
          <w:p w14:paraId="1408676E" w14:textId="77777777" w:rsidR="003E0321" w:rsidRDefault="003E0321" w:rsidP="003E0321"/>
        </w:tc>
        <w:tc>
          <w:tcPr>
            <w:tcW w:w="1253" w:type="dxa"/>
          </w:tcPr>
          <w:p w14:paraId="2174A0CF" w14:textId="77777777" w:rsidR="003E0321" w:rsidRDefault="003E0321" w:rsidP="003E0321"/>
        </w:tc>
        <w:tc>
          <w:tcPr>
            <w:tcW w:w="2090" w:type="dxa"/>
          </w:tcPr>
          <w:p w14:paraId="1249E15F" w14:textId="77777777" w:rsidR="003E0321" w:rsidRDefault="003E0321" w:rsidP="003E0321"/>
        </w:tc>
        <w:tc>
          <w:tcPr>
            <w:tcW w:w="1375" w:type="dxa"/>
          </w:tcPr>
          <w:p w14:paraId="3757A785" w14:textId="77777777" w:rsidR="003E0321" w:rsidRDefault="003E0321" w:rsidP="003E0321"/>
        </w:tc>
      </w:tr>
    </w:tbl>
    <w:p w14:paraId="50237F84" w14:textId="77777777" w:rsidR="00A6043D" w:rsidRDefault="00000000">
      <w:pPr>
        <w:pStyle w:val="Heading1"/>
      </w:pPr>
      <w:r>
        <w:t>Comments</w:t>
      </w:r>
    </w:p>
    <w:p w14:paraId="7CDFD5E7" w14:textId="51892CA7" w:rsidR="00A6043D" w:rsidRDefault="00000000">
      <w:r>
        <w:t>{</w:t>
      </w:r>
      <w:r w:rsidR="00FF190B">
        <w:t>d.</w:t>
      </w:r>
      <w:r>
        <w:t>comments}</w:t>
      </w:r>
    </w:p>
    <w:p w14:paraId="417CC5A6" w14:textId="63B89488" w:rsidR="0009612E" w:rsidRDefault="00FF190B" w:rsidP="0009612E">
      <w:r>
        <w:t>Carbone</w:t>
      </w:r>
    </w:p>
    <w:p w14:paraId="6AB74C6A" w14:textId="77777777" w:rsidR="0009612E" w:rsidRDefault="0009612E" w:rsidP="0009612E"/>
    <w:p w14:paraId="54BCE5E3" w14:textId="65020B64" w:rsidR="0009612E" w:rsidRDefault="0009612E" w:rsidP="0009612E"/>
    <w:sectPr w:rsidR="000961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9307615">
    <w:abstractNumId w:val="8"/>
  </w:num>
  <w:num w:numId="2" w16cid:durableId="561528670">
    <w:abstractNumId w:val="6"/>
  </w:num>
  <w:num w:numId="3" w16cid:durableId="1814178883">
    <w:abstractNumId w:val="5"/>
  </w:num>
  <w:num w:numId="4" w16cid:durableId="1413430611">
    <w:abstractNumId w:val="4"/>
  </w:num>
  <w:num w:numId="5" w16cid:durableId="580795200">
    <w:abstractNumId w:val="7"/>
  </w:num>
  <w:num w:numId="6" w16cid:durableId="1217014480">
    <w:abstractNumId w:val="3"/>
  </w:num>
  <w:num w:numId="7" w16cid:durableId="1790120080">
    <w:abstractNumId w:val="2"/>
  </w:num>
  <w:num w:numId="8" w16cid:durableId="60491605">
    <w:abstractNumId w:val="1"/>
  </w:num>
  <w:num w:numId="9" w16cid:durableId="1391610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612E"/>
    <w:rsid w:val="0015074B"/>
    <w:rsid w:val="0029639D"/>
    <w:rsid w:val="00326F90"/>
    <w:rsid w:val="00352FD9"/>
    <w:rsid w:val="003E0321"/>
    <w:rsid w:val="00A6043D"/>
    <w:rsid w:val="00AA1D8D"/>
    <w:rsid w:val="00B1328F"/>
    <w:rsid w:val="00B47730"/>
    <w:rsid w:val="00BD3B37"/>
    <w:rsid w:val="00CB0664"/>
    <w:rsid w:val="00DA2BB2"/>
    <w:rsid w:val="00FC693F"/>
    <w:rsid w:val="00FF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9B64FB"/>
  <w14:defaultImageDpi w14:val="300"/>
  <w15:docId w15:val="{3FE69DD9-D62C-4C32-BED9-D931F2525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12E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Risha Reddy</cp:lastModifiedBy>
  <cp:revision>5</cp:revision>
  <dcterms:created xsi:type="dcterms:W3CDTF">2013-12-23T23:15:00Z</dcterms:created>
  <dcterms:modified xsi:type="dcterms:W3CDTF">2025-04-17T08:25:00Z</dcterms:modified>
  <cp:category/>
</cp:coreProperties>
</file>